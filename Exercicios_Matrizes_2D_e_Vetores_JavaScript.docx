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2DEE0" w14:textId="77777777" w:rsidR="00D02B36" w:rsidRDefault="00000000">
      <w:pPr>
        <w:pStyle w:val="Ttulo"/>
      </w:pPr>
      <w:r>
        <w:t>Lista de Exercícios sobre Matrizes 2D e Vetores em JavaScript</w:t>
      </w:r>
    </w:p>
    <w:p w14:paraId="08822B2E" w14:textId="64157234" w:rsidR="00950F2B" w:rsidRDefault="00950F2B" w:rsidP="001C28E6">
      <w:pPr>
        <w:jc w:val="both"/>
      </w:pPr>
      <w:proofErr w:type="spellStart"/>
      <w:r>
        <w:t>Crie</w:t>
      </w:r>
      <w:proofErr w:type="spellEnd"/>
      <w:r>
        <w:t xml:space="preserve"> uma </w:t>
      </w:r>
      <w:proofErr w:type="spellStart"/>
      <w:r>
        <w:t>função</w:t>
      </w:r>
      <w:proofErr w:type="spellEnd"/>
      <w:r>
        <w:t xml:space="preserve"> </w:t>
      </w:r>
      <w:proofErr w:type="spellStart"/>
      <w:r>
        <w:t>anônima</w:t>
      </w:r>
      <w:proofErr w:type="spellEnd"/>
      <w:r>
        <w:t xml:space="preserve">, arrow function, para cada um dos </w:t>
      </w:r>
      <w:proofErr w:type="spellStart"/>
      <w:r>
        <w:t>exercícios</w:t>
      </w:r>
      <w:proofErr w:type="spellEnd"/>
      <w:r>
        <w:t xml:space="preserve"> a seguir.</w:t>
      </w:r>
    </w:p>
    <w:p w14:paraId="240CF797" w14:textId="00639CC7" w:rsidR="00D02B36" w:rsidRDefault="00000000" w:rsidP="001C28E6">
      <w:pPr>
        <w:jc w:val="both"/>
      </w:pPr>
      <w:r>
        <w:t>1. Criar uma Matriz a partir de Vetores: Dado um vetor de 9 elementos, escreva uma função que organize esses elementos em uma matriz 3x3.</w:t>
      </w:r>
    </w:p>
    <w:p w14:paraId="208328E2" w14:textId="77777777" w:rsidR="00D02B36" w:rsidRDefault="00000000" w:rsidP="001C28E6">
      <w:pPr>
        <w:jc w:val="both"/>
      </w:pPr>
      <w:r>
        <w:t>2. Extrair Linha como Vetor: Dada uma matriz 4x4, escreva uma função que receba um índice de linha e retorne essa linha como um vetor.</w:t>
      </w:r>
    </w:p>
    <w:p w14:paraId="62C43573" w14:textId="77777777" w:rsidR="00D02B36" w:rsidRDefault="00000000" w:rsidP="001C28E6">
      <w:pPr>
        <w:jc w:val="both"/>
      </w:pPr>
      <w:r>
        <w:t>3. Extrair Coluna como Vetor: Dada uma matriz 5x5, escreva uma função que receba um índice de coluna e retorne essa coluna como um vetor.</w:t>
      </w:r>
    </w:p>
    <w:p w14:paraId="1C436455" w14:textId="77777777" w:rsidR="00D02B36" w:rsidRDefault="00000000" w:rsidP="001C28E6">
      <w:pPr>
        <w:jc w:val="both"/>
      </w:pPr>
      <w:r>
        <w:t>4. Somar Vetores Correspondentes: Dada uma matriz 3x3, escreva uma função que some todos os elementos de cada linha, retornando um vetor com a soma de cada linha.</w:t>
      </w:r>
    </w:p>
    <w:p w14:paraId="606CC567" w14:textId="77777777" w:rsidR="00D02B36" w:rsidRDefault="00000000" w:rsidP="001C28E6">
      <w:pPr>
        <w:jc w:val="both"/>
      </w:pPr>
      <w:r>
        <w:t>5. Produto Escalar entre Vetor e Matriz: Escreva uma função que receba um vetor e uma matriz 3x3, e retorne um novo vetor onde cada elemento é o produto escalar entre o vetor e a respectiva linha da matriz.</w:t>
      </w:r>
    </w:p>
    <w:p w14:paraId="47DDE6EB" w14:textId="77777777" w:rsidR="00D02B36" w:rsidRDefault="00000000" w:rsidP="001C28E6">
      <w:pPr>
        <w:jc w:val="both"/>
      </w:pPr>
      <w:r>
        <w:t>6. Multiplicação de Matriz por Vetor: Dada uma matriz 3x3 e um vetor de 3 elementos, escreva uma função que multiplique a matriz pelo vetor, retornando um novo vetor resultante.</w:t>
      </w:r>
    </w:p>
    <w:p w14:paraId="26F0B1CB" w14:textId="77777777" w:rsidR="00D02B36" w:rsidRDefault="00000000" w:rsidP="001C28E6">
      <w:pPr>
        <w:jc w:val="both"/>
      </w:pPr>
      <w:r>
        <w:t>7. Diagonal Principal como Vetor: Implemente uma função que receba uma matriz n x n e retorne a diagonal principal como um vetor.</w:t>
      </w:r>
    </w:p>
    <w:p w14:paraId="7AE18C37" w14:textId="77777777" w:rsidR="00D02B36" w:rsidRDefault="00000000" w:rsidP="001C28E6">
      <w:pPr>
        <w:jc w:val="both"/>
      </w:pPr>
      <w:r>
        <w:t>8. Intercalar Vetor em Matriz: Escreva uma função que receba um vetor e uma matriz 4x4, e substitua uma linha específica da matriz pelos elementos do vetor.</w:t>
      </w:r>
    </w:p>
    <w:p w14:paraId="39CD0128" w14:textId="77777777" w:rsidR="00D02B36" w:rsidRDefault="00000000" w:rsidP="001C28E6">
      <w:pPr>
        <w:jc w:val="both"/>
      </w:pPr>
      <w:r>
        <w:t>9. Ordenar Linhas de uma Matriz: Dada uma matriz 3x3, escreva um código que ordene os elementos de cada linha em ordem crescente e retorne uma nova matriz.</w:t>
      </w:r>
    </w:p>
    <w:p w14:paraId="08B23A05" w14:textId="77777777" w:rsidR="00D02B36" w:rsidRDefault="00000000" w:rsidP="001C28E6">
      <w:pPr>
        <w:jc w:val="both"/>
      </w:pPr>
      <w:r>
        <w:t>10. Verificar se Vetor é Subvetor de uma Linha: Escreva uma função que verifique se um vetor é subvetor de uma linha específica em uma matriz 4x4.</w:t>
      </w:r>
    </w:p>
    <w:sectPr w:rsidR="00D02B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5338991">
    <w:abstractNumId w:val="8"/>
  </w:num>
  <w:num w:numId="2" w16cid:durableId="336856603">
    <w:abstractNumId w:val="6"/>
  </w:num>
  <w:num w:numId="3" w16cid:durableId="164561069">
    <w:abstractNumId w:val="5"/>
  </w:num>
  <w:num w:numId="4" w16cid:durableId="468983427">
    <w:abstractNumId w:val="4"/>
  </w:num>
  <w:num w:numId="5" w16cid:durableId="717127523">
    <w:abstractNumId w:val="7"/>
  </w:num>
  <w:num w:numId="6" w16cid:durableId="457722086">
    <w:abstractNumId w:val="3"/>
  </w:num>
  <w:num w:numId="7" w16cid:durableId="772751021">
    <w:abstractNumId w:val="2"/>
  </w:num>
  <w:num w:numId="8" w16cid:durableId="1955163273">
    <w:abstractNumId w:val="1"/>
  </w:num>
  <w:num w:numId="9" w16cid:durableId="762536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8E6"/>
    <w:rsid w:val="0029639D"/>
    <w:rsid w:val="00326F90"/>
    <w:rsid w:val="004D54B7"/>
    <w:rsid w:val="005275BB"/>
    <w:rsid w:val="00950F2B"/>
    <w:rsid w:val="00AA1D8D"/>
    <w:rsid w:val="00B47730"/>
    <w:rsid w:val="00CB0664"/>
    <w:rsid w:val="00D02B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6934EE"/>
  <w14:defaultImageDpi w14:val="300"/>
  <w15:docId w15:val="{1FEDB834-F8A1-4809-A0B9-7A650159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Facciolo Pires</cp:lastModifiedBy>
  <cp:revision>3</cp:revision>
  <dcterms:created xsi:type="dcterms:W3CDTF">2013-12-23T23:15:00Z</dcterms:created>
  <dcterms:modified xsi:type="dcterms:W3CDTF">2024-08-21T19:50:00Z</dcterms:modified>
  <cp:category/>
</cp:coreProperties>
</file>